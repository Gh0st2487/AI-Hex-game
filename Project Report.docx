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FE3DC" w14:textId="77777777" w:rsidR="00823D9A" w:rsidRDefault="00000000">
      <w:pPr>
        <w:pStyle w:val="Title"/>
      </w:pPr>
      <w:r>
        <w:t>Project Report: AI-Based Hex Game</w:t>
      </w:r>
    </w:p>
    <w:p w14:paraId="098B793E" w14:textId="77777777" w:rsidR="00F90358" w:rsidRDefault="00F90358" w:rsidP="00F90358">
      <w:r>
        <w:t xml:space="preserve">Course: Artificial Intelligence </w:t>
      </w:r>
    </w:p>
    <w:p w14:paraId="46B6F493" w14:textId="77777777" w:rsidR="00F90358" w:rsidRDefault="00F90358" w:rsidP="00F90358">
      <w:r>
        <w:t>Submitted To: Miss Almas</w:t>
      </w:r>
    </w:p>
    <w:p w14:paraId="73D175F4" w14:textId="77777777" w:rsidR="00F90358" w:rsidRDefault="00F90358" w:rsidP="00F90358">
      <w:pPr>
        <w:pStyle w:val="Heading1"/>
      </w:pPr>
      <w:r>
        <w:t>Team Members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90358" w14:paraId="62AD1C30" w14:textId="77777777" w:rsidTr="00CA3614">
        <w:tc>
          <w:tcPr>
            <w:tcW w:w="4320" w:type="dxa"/>
          </w:tcPr>
          <w:p w14:paraId="45A70794" w14:textId="77777777" w:rsidR="00F90358" w:rsidRDefault="00F90358" w:rsidP="00CA3614">
            <w:r>
              <w:t>Tahir Haider</w:t>
            </w:r>
          </w:p>
        </w:tc>
        <w:tc>
          <w:tcPr>
            <w:tcW w:w="4320" w:type="dxa"/>
          </w:tcPr>
          <w:p w14:paraId="33DA8F02" w14:textId="77777777" w:rsidR="00F90358" w:rsidRDefault="00F90358" w:rsidP="00CA3614">
            <w:r>
              <w:t>22k-6002</w:t>
            </w:r>
          </w:p>
        </w:tc>
      </w:tr>
      <w:tr w:rsidR="00F90358" w14:paraId="5179FA87" w14:textId="77777777" w:rsidTr="00CA3614">
        <w:tc>
          <w:tcPr>
            <w:tcW w:w="4320" w:type="dxa"/>
          </w:tcPr>
          <w:p w14:paraId="261F3CD3" w14:textId="77777777" w:rsidR="00F90358" w:rsidRDefault="00F90358" w:rsidP="00CA3614">
            <w:r>
              <w:t>Huzaifa Saleem</w:t>
            </w:r>
          </w:p>
        </w:tc>
        <w:tc>
          <w:tcPr>
            <w:tcW w:w="4320" w:type="dxa"/>
          </w:tcPr>
          <w:p w14:paraId="176D26E6" w14:textId="77777777" w:rsidR="00F90358" w:rsidRDefault="00F90358" w:rsidP="00CA3614">
            <w:r>
              <w:t>22k-5103</w:t>
            </w:r>
          </w:p>
        </w:tc>
      </w:tr>
      <w:tr w:rsidR="00F90358" w14:paraId="1BAB9CD0" w14:textId="77777777" w:rsidTr="00CA3614">
        <w:tc>
          <w:tcPr>
            <w:tcW w:w="4320" w:type="dxa"/>
          </w:tcPr>
          <w:p w14:paraId="4F8CF6FE" w14:textId="77777777" w:rsidR="00F90358" w:rsidRDefault="00F90358" w:rsidP="00CA3614">
            <w:r>
              <w:t>Lucky</w:t>
            </w:r>
          </w:p>
        </w:tc>
        <w:tc>
          <w:tcPr>
            <w:tcW w:w="4320" w:type="dxa"/>
          </w:tcPr>
          <w:p w14:paraId="6DEC41F7" w14:textId="77777777" w:rsidR="00F90358" w:rsidRDefault="00F90358" w:rsidP="00CA3614">
            <w:r>
              <w:t>22k-5144</w:t>
            </w:r>
          </w:p>
        </w:tc>
      </w:tr>
    </w:tbl>
    <w:p w14:paraId="42E67F79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1. Project Overview</w:t>
      </w:r>
    </w:p>
    <w:p w14:paraId="1FB52A43" w14:textId="77777777" w:rsidR="00823D9A" w:rsidRDefault="00000000">
      <w:r>
        <w:t>This project implements a playable Hex game with a basic AI opponent. The Hex game is a two-player strategy game played on a hexagonal grid, where players attempt to connect their respective sides of the board with an unbroken chain of pieces.</w:t>
      </w:r>
    </w:p>
    <w:p w14:paraId="04231600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2. Objectives</w:t>
      </w:r>
    </w:p>
    <w:p w14:paraId="510FA051" w14:textId="77777777" w:rsidR="00823D9A" w:rsidRDefault="00000000">
      <w:r>
        <w:t>- Develop a functional version of the Hex board game.</w:t>
      </w:r>
    </w:p>
    <w:p w14:paraId="5F86249B" w14:textId="77777777" w:rsidR="00823D9A" w:rsidRDefault="00000000">
      <w:r>
        <w:t>- Implement an AI using Minimax with Alpha-Beta Pruning for efficient move selection.</w:t>
      </w:r>
    </w:p>
    <w:p w14:paraId="38373EB4" w14:textId="77777777" w:rsidR="00823D9A" w:rsidRDefault="00000000">
      <w:r>
        <w:t>- Provide a visual interface for human vs AI gameplay.</w:t>
      </w:r>
    </w:p>
    <w:p w14:paraId="3A6D448D" w14:textId="77777777" w:rsidR="00823D9A" w:rsidRDefault="00000000">
      <w:r>
        <w:t>- Create a playable and enjoyable game experience.</w:t>
      </w:r>
    </w:p>
    <w:p w14:paraId="0CEBA1CE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3. Tools and Technologies</w:t>
      </w:r>
    </w:p>
    <w:p w14:paraId="46AB0160" w14:textId="77777777" w:rsidR="00823D9A" w:rsidRDefault="00000000">
      <w:r>
        <w:t>- Programming Language: Python</w:t>
      </w:r>
    </w:p>
    <w:p w14:paraId="296099CA" w14:textId="77777777" w:rsidR="00823D9A" w:rsidRDefault="00000000">
      <w:r>
        <w:t>- Libraries Used:</w:t>
      </w:r>
    </w:p>
    <w:p w14:paraId="79F8B305" w14:textId="77777777" w:rsidR="00823D9A" w:rsidRDefault="00000000">
      <w:r>
        <w:t xml:space="preserve">  • numpy – for board management</w:t>
      </w:r>
    </w:p>
    <w:p w14:paraId="54F8C272" w14:textId="77777777" w:rsidR="00823D9A" w:rsidRDefault="00000000">
      <w:r>
        <w:t xml:space="preserve">  • pygame – for graphical interface</w:t>
      </w:r>
    </w:p>
    <w:p w14:paraId="66488486" w14:textId="77777777" w:rsidR="00823D9A" w:rsidRDefault="00000000">
      <w:r>
        <w:t xml:space="preserve">  • random – for move selection in non-AI scenarios</w:t>
      </w:r>
    </w:p>
    <w:p w14:paraId="07110537" w14:textId="77777777" w:rsidR="00823D9A" w:rsidRDefault="00000000">
      <w:r>
        <w:t xml:space="preserve">  • custom minimax implementation – for AI with alpha-beta pruning</w:t>
      </w:r>
    </w:p>
    <w:p w14:paraId="3301BE1D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lastRenderedPageBreak/>
        <w:t>4. System Design</w:t>
      </w:r>
    </w:p>
    <w:p w14:paraId="64E71BAD" w14:textId="77777777" w:rsidR="00823D9A" w:rsidRDefault="00000000">
      <w:r>
        <w:t>The game consists of two main components:</w:t>
      </w:r>
    </w:p>
    <w:p w14:paraId="111D9E15" w14:textId="77777777" w:rsidR="00823D9A" w:rsidRDefault="00823D9A"/>
    <w:p w14:paraId="38464420" w14:textId="77777777" w:rsidR="00823D9A" w:rsidRPr="00F90358" w:rsidRDefault="00000000">
      <w:pPr>
        <w:rPr>
          <w:b/>
          <w:bCs/>
        </w:rPr>
      </w:pPr>
      <w:r w:rsidRPr="00F90358">
        <w:rPr>
          <w:b/>
          <w:bCs/>
        </w:rPr>
        <w:t>4.1 Game Engine:</w:t>
      </w:r>
    </w:p>
    <w:p w14:paraId="7AB057D0" w14:textId="77777777" w:rsidR="00823D9A" w:rsidRDefault="00000000">
      <w:r>
        <w:t>Implements the core mechanics such as board creation, move validation, and win condition checking.</w:t>
      </w:r>
    </w:p>
    <w:p w14:paraId="5A25BEBF" w14:textId="77777777" w:rsidR="00823D9A" w:rsidRDefault="00823D9A"/>
    <w:p w14:paraId="75138CB6" w14:textId="77777777" w:rsidR="00823D9A" w:rsidRPr="00F90358" w:rsidRDefault="00000000">
      <w:pPr>
        <w:rPr>
          <w:b/>
          <w:bCs/>
        </w:rPr>
      </w:pPr>
      <w:r w:rsidRPr="00F90358">
        <w:rPr>
          <w:b/>
          <w:bCs/>
        </w:rPr>
        <w:t>4.2 AI Engine:</w:t>
      </w:r>
    </w:p>
    <w:p w14:paraId="0A0A0E78" w14:textId="77777777" w:rsidR="00823D9A" w:rsidRDefault="00000000">
      <w:r>
        <w:t>Uses the Minimax algorithm enhanced with Alpha-Beta Pruning. This allows the AI to efficiently evaluate the best move by pruning unnecessary branches in the decision tree, significantly reducing computation time while maintaining optimal play.</w:t>
      </w:r>
    </w:p>
    <w:p w14:paraId="3ED9B7E2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5. Features</w:t>
      </w:r>
    </w:p>
    <w:p w14:paraId="41702BF9" w14:textId="77777777" w:rsidR="00823D9A" w:rsidRDefault="00000000">
      <w:r>
        <w:t>- Interactive graphical UI using pygame</w:t>
      </w:r>
    </w:p>
    <w:p w14:paraId="0753C541" w14:textId="77777777" w:rsidR="00823D9A" w:rsidRDefault="00000000">
      <w:r>
        <w:t>- Human vs AI gameplay mode</w:t>
      </w:r>
    </w:p>
    <w:p w14:paraId="33C30144" w14:textId="77777777" w:rsidR="00823D9A" w:rsidRDefault="00000000">
      <w:r>
        <w:t>- Real-time win checking</w:t>
      </w:r>
    </w:p>
    <w:p w14:paraId="5B145F73" w14:textId="77777777" w:rsidR="00823D9A" w:rsidRDefault="00000000">
      <w:r>
        <w:t>- Configurable board size</w:t>
      </w:r>
    </w:p>
    <w:p w14:paraId="379E9F23" w14:textId="77777777" w:rsidR="00823D9A" w:rsidRDefault="00000000">
      <w:r>
        <w:t>- AI powered by Minimax with Alpha-Beta Pruning</w:t>
      </w:r>
    </w:p>
    <w:p w14:paraId="5B4BCBD1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6. How It Works</w:t>
      </w:r>
    </w:p>
    <w:p w14:paraId="05D7036C" w14:textId="77777777" w:rsidR="00823D9A" w:rsidRDefault="00000000">
      <w:r>
        <w:t>1. Game starts by initializing the board.</w:t>
      </w:r>
    </w:p>
    <w:p w14:paraId="24AAE854" w14:textId="77777777" w:rsidR="00823D9A" w:rsidRDefault="00000000">
      <w:r>
        <w:t>2. Players alternate turns: human selects a cell, AI evaluates the best move using Minimax with Alpha-Beta Pruning.</w:t>
      </w:r>
    </w:p>
    <w:p w14:paraId="4B9FAACB" w14:textId="77777777" w:rsidR="00823D9A" w:rsidRDefault="00000000">
      <w:r>
        <w:t>3. After each move, win conditions are evaluated.</w:t>
      </w:r>
    </w:p>
    <w:p w14:paraId="47680423" w14:textId="77777777" w:rsidR="00823D9A" w:rsidRDefault="00000000">
      <w:r>
        <w:t>4. Game ends when one player successfully connects their assigned sides.</w:t>
      </w:r>
    </w:p>
    <w:p w14:paraId="7C739D1C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t>7. Results &amp; Testing</w:t>
      </w:r>
    </w:p>
    <w:p w14:paraId="7A5F38AC" w14:textId="77777777" w:rsidR="00823D9A" w:rsidRDefault="00000000">
      <w:r>
        <w:t>The game was tested on various board sizes and works correctly. The AI performs competitively using alpha-beta pruning, enabling it to make strong moves while keeping computation efficient.</w:t>
      </w:r>
    </w:p>
    <w:p w14:paraId="320E2847" w14:textId="77777777" w:rsidR="00823D9A" w:rsidRPr="00F90358" w:rsidRDefault="00000000">
      <w:pPr>
        <w:pStyle w:val="Heading1"/>
        <w:rPr>
          <w:u w:val="single"/>
        </w:rPr>
      </w:pPr>
      <w:r w:rsidRPr="00F90358">
        <w:rPr>
          <w:u w:val="single"/>
        </w:rPr>
        <w:lastRenderedPageBreak/>
        <w:t>8. Future Work</w:t>
      </w:r>
    </w:p>
    <w:p w14:paraId="642C0721" w14:textId="77777777" w:rsidR="00823D9A" w:rsidRDefault="00000000">
      <w:r>
        <w:t>- Further optimize the AI with heuristics</w:t>
      </w:r>
    </w:p>
    <w:p w14:paraId="081A66F1" w14:textId="77777777" w:rsidR="00823D9A" w:rsidRDefault="00000000">
      <w:r>
        <w:t>- Support online multiplayer</w:t>
      </w:r>
    </w:p>
    <w:p w14:paraId="77EBD8E1" w14:textId="77777777" w:rsidR="00823D9A" w:rsidRDefault="00000000">
      <w:r>
        <w:t>- Improve visual design and feedback</w:t>
      </w:r>
    </w:p>
    <w:p w14:paraId="2DEC2BD2" w14:textId="77777777" w:rsidR="00823D9A" w:rsidRDefault="00000000">
      <w:r>
        <w:t>- Add user-selectable difficulty levels</w:t>
      </w:r>
    </w:p>
    <w:p w14:paraId="5859E956" w14:textId="77777777" w:rsidR="00823D9A" w:rsidRDefault="00000000">
      <w:pPr>
        <w:pStyle w:val="Heading1"/>
      </w:pPr>
      <w:r>
        <w:t>9. Conclusion</w:t>
      </w:r>
    </w:p>
    <w:p w14:paraId="0C595E1D" w14:textId="77777777" w:rsidR="00823D9A" w:rsidRDefault="00000000">
      <w:r>
        <w:t>The AI-Hex Game project demonstrates core game development principles in Python with an AI opponent powered by Minimax and Alpha-Beta Pruning. It serves as a solid base for both gameplay and AI learning extensions.</w:t>
      </w:r>
    </w:p>
    <w:p w14:paraId="47832428" w14:textId="6F0E4D68" w:rsidR="00823D9A" w:rsidRDefault="00823D9A"/>
    <w:sectPr w:rsidR="00823D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878543">
    <w:abstractNumId w:val="8"/>
  </w:num>
  <w:num w:numId="2" w16cid:durableId="299766391">
    <w:abstractNumId w:val="6"/>
  </w:num>
  <w:num w:numId="3" w16cid:durableId="1406798356">
    <w:abstractNumId w:val="5"/>
  </w:num>
  <w:num w:numId="4" w16cid:durableId="1527403115">
    <w:abstractNumId w:val="4"/>
  </w:num>
  <w:num w:numId="5" w16cid:durableId="932132759">
    <w:abstractNumId w:val="7"/>
  </w:num>
  <w:num w:numId="6" w16cid:durableId="318270685">
    <w:abstractNumId w:val="3"/>
  </w:num>
  <w:num w:numId="7" w16cid:durableId="1586113680">
    <w:abstractNumId w:val="2"/>
  </w:num>
  <w:num w:numId="8" w16cid:durableId="574358518">
    <w:abstractNumId w:val="1"/>
  </w:num>
  <w:num w:numId="9" w16cid:durableId="1663774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3D9A"/>
    <w:rsid w:val="00AA1D8D"/>
    <w:rsid w:val="00B47730"/>
    <w:rsid w:val="00CB0664"/>
    <w:rsid w:val="00EC0C95"/>
    <w:rsid w:val="00F903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BE41C"/>
  <w14:defaultImageDpi w14:val="300"/>
  <w15:docId w15:val="{75E4D873-A9E8-46D3-A71A-E4DE5EE5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Huzaifa Saleem</cp:lastModifiedBy>
  <cp:revision>2</cp:revision>
  <dcterms:created xsi:type="dcterms:W3CDTF">2013-12-23T23:15:00Z</dcterms:created>
  <dcterms:modified xsi:type="dcterms:W3CDTF">2025-05-13T18:16:00Z</dcterms:modified>
  <cp:category/>
</cp:coreProperties>
</file>